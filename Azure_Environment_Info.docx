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Environment Information</w:t>
      </w:r>
    </w:p>
    <w:p>
      <w:r>
        <w:drawing>
          <wp:inline xmlns:a="http://schemas.openxmlformats.org/drawingml/2006/main" xmlns:pic="http://schemas.openxmlformats.org/drawingml/2006/picture">
            <wp:extent cx="4572000" cy="3543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ource_Type_Cou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8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